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D0" w:rsidRDefault="009B4909"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D0" w:rsidRDefault="009B4909">
      <w:r>
        <w:t>Wael Mattar | 70039327 | wael.mattar@std.balamand.edu.lb</w:t>
      </w:r>
    </w:p>
    <w:p w:rsidR="00F745D0" w:rsidRDefault="009B4909">
      <w:pPr>
        <w:pStyle w:val="Heading1"/>
      </w:pPr>
      <w:r>
        <w:t>About me</w:t>
      </w:r>
    </w:p>
    <w:p w:rsidR="00F745D0" w:rsidRDefault="009B4909">
      <w:r>
        <w:t>A motivated and personable student pursuing Computer science at University Of Balamand. Eager to learn new things in the industry of computer science.</w:t>
      </w:r>
    </w:p>
    <w:p w:rsidR="00F745D0" w:rsidRDefault="009B4909">
      <w:pPr>
        <w:pStyle w:val="Heading1"/>
      </w:pPr>
      <w:r>
        <w:t>Education</w:t>
      </w:r>
    </w:p>
    <w:p w:rsidR="00F745D0" w:rsidRDefault="009B4909">
      <w:r>
        <w:rPr>
          <w:b/>
        </w:rPr>
        <w:t xml:space="preserve">University Of Balamand </w:t>
      </w:r>
      <w:r>
        <w:rPr>
          <w:i/>
        </w:rPr>
        <w:t>2021-present</w:t>
      </w:r>
      <w:r>
        <w:rPr>
          <w:i/>
        </w:rPr>
        <w:br/>
      </w:r>
      <w:r>
        <w:t>amazing</w:t>
      </w:r>
    </w:p>
    <w:p w:rsidR="00F745D0" w:rsidRDefault="009B4909">
      <w:pPr>
        <w:pStyle w:val="Heading1"/>
      </w:pPr>
      <w:r>
        <w:t>Skills</w:t>
      </w:r>
    </w:p>
    <w:p w:rsidR="00F745D0" w:rsidRDefault="009B4909">
      <w:pPr>
        <w:pStyle w:val="ListBullet"/>
      </w:pPr>
      <w:r>
        <w:t>Java</w:t>
      </w:r>
    </w:p>
    <w:p w:rsidR="00F745D0" w:rsidRDefault="009B4909">
      <w:pPr>
        <w:pStyle w:val="ListBullet"/>
      </w:pPr>
      <w:r>
        <w:t>C++</w:t>
      </w:r>
    </w:p>
    <w:p w:rsidR="00F745D0" w:rsidRDefault="009B4909">
      <w:pPr>
        <w:pStyle w:val="ListBullet"/>
      </w:pPr>
      <w:r>
        <w:t>html</w:t>
      </w:r>
    </w:p>
    <w:p w:rsidR="00F745D0" w:rsidRDefault="009B4909">
      <w:pPr>
        <w:pStyle w:val="ListBullet"/>
      </w:pPr>
      <w:r>
        <w:t>Css</w:t>
      </w:r>
    </w:p>
    <w:p w:rsidR="00F745D0" w:rsidRDefault="009B4909">
      <w:pPr>
        <w:pStyle w:val="ListBullet"/>
      </w:pPr>
      <w:r>
        <w:t>Js</w:t>
      </w:r>
    </w:p>
    <w:p w:rsidR="00F745D0" w:rsidRDefault="009B4909">
      <w:pPr>
        <w:pStyle w:val="ListBullet"/>
      </w:pPr>
      <w:r>
        <w:t>SQL</w:t>
      </w:r>
    </w:p>
    <w:p w:rsidR="00F745D0" w:rsidRDefault="009B4909">
      <w:pPr>
        <w:pStyle w:val="ListBullet"/>
      </w:pPr>
      <w:proofErr w:type="spellStart"/>
      <w:r>
        <w:t>NodeJs</w:t>
      </w:r>
      <w:proofErr w:type="spellEnd"/>
    </w:p>
    <w:p w:rsidR="000C53BE" w:rsidRDefault="000C53BE">
      <w:pPr>
        <w:pStyle w:val="ListBullet"/>
      </w:pPr>
      <w:r>
        <w:t>python</w:t>
      </w:r>
      <w:bookmarkStart w:id="0" w:name="_GoBack"/>
      <w:bookmarkEnd w:id="0"/>
    </w:p>
    <w:sectPr w:rsidR="000C53BE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909" w:rsidRDefault="009B4909">
      <w:pPr>
        <w:spacing w:after="0" w:line="240" w:lineRule="auto"/>
      </w:pPr>
      <w:r>
        <w:separator/>
      </w:r>
    </w:p>
  </w:endnote>
  <w:endnote w:type="continuationSeparator" w:id="0">
    <w:p w:rsidR="009B4909" w:rsidRDefault="009B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5D0" w:rsidRDefault="009B4909">
    <w:pPr>
      <w:pStyle w:val="Footer"/>
    </w:pPr>
    <w:r>
      <w:t>CV generated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909" w:rsidRDefault="009B4909">
      <w:pPr>
        <w:spacing w:after="0" w:line="240" w:lineRule="auto"/>
      </w:pPr>
      <w:r>
        <w:separator/>
      </w:r>
    </w:p>
  </w:footnote>
  <w:footnote w:type="continuationSeparator" w:id="0">
    <w:p w:rsidR="009B4909" w:rsidRDefault="009B4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53BE"/>
    <w:rsid w:val="0015074B"/>
    <w:rsid w:val="0029639D"/>
    <w:rsid w:val="00326F90"/>
    <w:rsid w:val="009B4909"/>
    <w:rsid w:val="00AA1D8D"/>
    <w:rsid w:val="00B47730"/>
    <w:rsid w:val="00CB0664"/>
    <w:rsid w:val="00DB4BFB"/>
    <w:rsid w:val="00F745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76979"/>
  <w14:defaultImageDpi w14:val="300"/>
  <w15:docId w15:val="{299D28A1-889E-4CD1-8B4A-0223FED2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1CA96A-73B7-4649-8E6C-7B789A3C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Wael</cp:lastModifiedBy>
  <cp:revision>2</cp:revision>
  <dcterms:created xsi:type="dcterms:W3CDTF">2023-01-26T09:50:00Z</dcterms:created>
  <dcterms:modified xsi:type="dcterms:W3CDTF">2023-01-26T09:50:00Z</dcterms:modified>
  <cp:category/>
</cp:coreProperties>
</file>